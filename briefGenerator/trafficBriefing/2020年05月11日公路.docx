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554799" cy="41660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年05月11日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799" cy="4166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仿宋_GB2312" w:hAnsi="仿宋_GB2312" w:eastAsia="仿宋_GB2312"/>
          <w:sz w:val="24"/>
        </w:rPr>
        <w:t>陆域。受雨夹雪影响的主要路段有109国道青海雁石坪—唐古拉山口—西藏那曲—当雄段等4条，受雾影响的主要路段有京沪高速(G2)江苏新沂—淮安段等43条，受大到暴雨影响的主要路段有京港澳高速(G4)广东佛冈境内路段等43条，受雷暴影响的主要路段有京沪高速(G2)山东禹城境内路段等24条。</w:t>
        <w:br w:type="page"/>
      </w:r>
    </w:p>
    <w:p>
      <w:r>
        <w:rPr>
          <w:rFonts w:ascii="方正小标宋简体" w:hAnsi="方正小标宋简体" w:eastAsia="方正小标宋简体"/>
          <w:sz w:val="28"/>
        </w:rPr>
        <w:t>附件</w:t>
      </w:r>
    </w:p>
    <w:p>
      <w:pPr>
        <w:jc w:val="center"/>
      </w:pPr>
      <w:r>
        <w:rPr>
          <w:rFonts w:ascii="方正小标宋简体" w:hAnsi="方正小标宋简体" w:eastAsia="方正小标宋简体"/>
          <w:b/>
          <w:sz w:val="44"/>
        </w:rPr>
        <w:t>受天气影响的主要路段、海域、机场</w:t>
      </w:r>
    </w:p>
    <w:p>
      <w:r>
        <w:rPr>
          <w:rFonts w:ascii="黑体" w:hAnsi="黑体" w:eastAsia="黑体"/>
          <w:b/>
          <w:sz w:val="32"/>
        </w:rPr>
        <w:t>一、 受雨夹雪影响的主要路段有：</w:t>
      </w:r>
    </w:p>
    <w:p>
      <w:r>
        <w:rPr>
          <w:rFonts w:ascii="仿宋_GB2312" w:hAnsi="仿宋_GB2312" w:eastAsia="仿宋_GB2312"/>
          <w:sz w:val="28"/>
        </w:rPr>
        <w:t>1. 109国道青海雁石坪—唐古拉山口—西藏那曲—当雄段</w:t>
      </w:r>
    </w:p>
    <w:p>
      <w:r>
        <w:rPr>
          <w:rFonts w:ascii="仿宋_GB2312" w:hAnsi="仿宋_GB2312" w:eastAsia="仿宋_GB2312"/>
          <w:sz w:val="28"/>
        </w:rPr>
        <w:t>2. 219国道西藏霍尔境内路段</w:t>
      </w:r>
    </w:p>
    <w:p>
      <w:r>
        <w:rPr>
          <w:rFonts w:ascii="仿宋_GB2312" w:hAnsi="仿宋_GB2312" w:eastAsia="仿宋_GB2312"/>
          <w:sz w:val="28"/>
        </w:rPr>
        <w:t>3. 西藏萨嘎—昂仁段</w:t>
      </w:r>
    </w:p>
    <w:p>
      <w:r>
        <w:rPr>
          <w:rFonts w:ascii="仿宋_GB2312" w:hAnsi="仿宋_GB2312" w:eastAsia="仿宋_GB2312"/>
          <w:sz w:val="28"/>
        </w:rPr>
        <w:t>4. 318国道西藏聂拉木境内路段</w:t>
      </w:r>
    </w:p>
    <w:p>
      <w:r>
        <w:rPr>
          <w:rFonts w:ascii="黑体" w:hAnsi="黑体" w:eastAsia="黑体"/>
          <w:b/>
          <w:sz w:val="32"/>
        </w:rPr>
        <w:t>二、 受雾影响的主要路段有：</w:t>
      </w:r>
    </w:p>
    <w:p>
      <w:r>
        <w:rPr>
          <w:rFonts w:ascii="仿宋_GB2312" w:hAnsi="仿宋_GB2312" w:eastAsia="仿宋_GB2312"/>
          <w:sz w:val="28"/>
        </w:rPr>
        <w:t>1. 京沪高速(G2)江苏新沂—淮安段</w:t>
      </w:r>
    </w:p>
    <w:p>
      <w:r>
        <w:rPr>
          <w:rFonts w:ascii="仿宋_GB2312" w:hAnsi="仿宋_GB2312" w:eastAsia="仿宋_GB2312"/>
          <w:sz w:val="28"/>
        </w:rPr>
        <w:t>2. 江苏高邮—江都—泰兴—江阴段</w:t>
      </w:r>
    </w:p>
    <w:p>
      <w:r>
        <w:rPr>
          <w:rFonts w:ascii="仿宋_GB2312" w:hAnsi="仿宋_GB2312" w:eastAsia="仿宋_GB2312"/>
          <w:sz w:val="28"/>
        </w:rPr>
        <w:t>3. 江苏苏州—上海段</w:t>
      </w:r>
    </w:p>
    <w:p>
      <w:r>
        <w:rPr>
          <w:rFonts w:ascii="仿宋_GB2312" w:hAnsi="仿宋_GB2312" w:eastAsia="仿宋_GB2312"/>
          <w:sz w:val="28"/>
        </w:rPr>
        <w:t>4. 京台高速(G3)安徽宿州境内路段</w:t>
      </w:r>
    </w:p>
    <w:p>
      <w:r>
        <w:rPr>
          <w:rFonts w:ascii="仿宋_GB2312" w:hAnsi="仿宋_GB2312" w:eastAsia="仿宋_GB2312"/>
          <w:sz w:val="28"/>
        </w:rPr>
        <w:t>5. 沈海高速(G15)江苏赣榆—连云港—滨海段</w:t>
      </w:r>
    </w:p>
    <w:p>
      <w:r>
        <w:rPr>
          <w:rFonts w:ascii="仿宋_GB2312" w:hAnsi="仿宋_GB2312" w:eastAsia="仿宋_GB2312"/>
          <w:sz w:val="28"/>
        </w:rPr>
        <w:t>6. 江苏盐城—南通段</w:t>
      </w:r>
    </w:p>
    <w:p>
      <w:r>
        <w:rPr>
          <w:rFonts w:ascii="仿宋_GB2312" w:hAnsi="仿宋_GB2312" w:eastAsia="仿宋_GB2312"/>
          <w:sz w:val="28"/>
        </w:rPr>
        <w:t>7. 江苏常熟—上海段</w:t>
      </w:r>
    </w:p>
    <w:p>
      <w:r>
        <w:rPr>
          <w:rFonts w:ascii="仿宋_GB2312" w:hAnsi="仿宋_GB2312" w:eastAsia="仿宋_GB2312"/>
          <w:sz w:val="28"/>
        </w:rPr>
        <w:t>8. 浙江嘉兴境内路段</w:t>
      </w:r>
    </w:p>
    <w:p>
      <w:r>
        <w:rPr>
          <w:rFonts w:ascii="仿宋_GB2312" w:hAnsi="仿宋_GB2312" w:eastAsia="仿宋_GB2312"/>
          <w:sz w:val="28"/>
        </w:rPr>
        <w:t>9. 常台高速(G15W)江苏常熟—苏州段</w:t>
      </w:r>
    </w:p>
    <w:p>
      <w:r>
        <w:rPr>
          <w:rFonts w:ascii="仿宋_GB2312" w:hAnsi="仿宋_GB2312" w:eastAsia="仿宋_GB2312"/>
          <w:sz w:val="28"/>
        </w:rPr>
        <w:t>10. 甬金高速(G1512)浙江东阳—金华段</w:t>
      </w:r>
    </w:p>
    <w:p>
      <w:r>
        <w:rPr>
          <w:rFonts w:ascii="仿宋_GB2312" w:hAnsi="仿宋_GB2312" w:eastAsia="仿宋_GB2312"/>
          <w:sz w:val="28"/>
        </w:rPr>
        <w:t>11. 长深高速(G25)江苏连云港—淮安—洪泽段</w:t>
      </w:r>
    </w:p>
    <w:p>
      <w:r>
        <w:rPr>
          <w:rFonts w:ascii="仿宋_GB2312" w:hAnsi="仿宋_GB2312" w:eastAsia="仿宋_GB2312"/>
          <w:sz w:val="28"/>
        </w:rPr>
        <w:t>12. 浙江金华境内路段</w:t>
      </w:r>
    </w:p>
    <w:p>
      <w:r>
        <w:rPr>
          <w:rFonts w:ascii="仿宋_GB2312" w:hAnsi="仿宋_GB2312" w:eastAsia="仿宋_GB2312"/>
          <w:sz w:val="28"/>
        </w:rPr>
        <w:t>13. 淮徐高速(G2513)江苏淮安—泗阳段</w:t>
      </w:r>
    </w:p>
    <w:p>
      <w:r>
        <w:rPr>
          <w:rFonts w:ascii="仿宋_GB2312" w:hAnsi="仿宋_GB2312" w:eastAsia="仿宋_GB2312"/>
          <w:sz w:val="28"/>
        </w:rPr>
        <w:t>14. 连霍高速(G30)江苏连云港—东海—新沂段</w:t>
      </w:r>
    </w:p>
    <w:p>
      <w:r>
        <w:rPr>
          <w:rFonts w:ascii="仿宋_GB2312" w:hAnsi="仿宋_GB2312" w:eastAsia="仿宋_GB2312"/>
          <w:sz w:val="28"/>
        </w:rPr>
        <w:t>15. 宁洛高速(G36)安徽蚌埠—利辛段</w:t>
      </w:r>
    </w:p>
    <w:p>
      <w:r>
        <w:rPr>
          <w:rFonts w:ascii="仿宋_GB2312" w:hAnsi="仿宋_GB2312" w:eastAsia="仿宋_GB2312"/>
          <w:sz w:val="28"/>
        </w:rPr>
        <w:t>16. 沪陕高速(G40)江苏启东—海门—南通段</w:t>
      </w:r>
    </w:p>
    <w:p>
      <w:r>
        <w:rPr>
          <w:rFonts w:ascii="仿宋_GB2312" w:hAnsi="仿宋_GB2312" w:eastAsia="仿宋_GB2312"/>
          <w:sz w:val="28"/>
        </w:rPr>
        <w:t>17. 江苏九华—泰兴段</w:t>
      </w:r>
    </w:p>
    <w:p>
      <w:r>
        <w:rPr>
          <w:rFonts w:ascii="仿宋_GB2312" w:hAnsi="仿宋_GB2312" w:eastAsia="仿宋_GB2312"/>
          <w:sz w:val="28"/>
        </w:rPr>
        <w:t>18. 扬溧高速(G4011)江苏扬州境内路段</w:t>
      </w:r>
    </w:p>
    <w:p>
      <w:r>
        <w:rPr>
          <w:rFonts w:ascii="仿宋_GB2312" w:hAnsi="仿宋_GB2312" w:eastAsia="仿宋_GB2312"/>
          <w:sz w:val="28"/>
        </w:rPr>
        <w:t>19. 沪蓉高速(G42)上海—江苏苏州段</w:t>
      </w:r>
    </w:p>
    <w:p>
      <w:r>
        <w:rPr>
          <w:rFonts w:ascii="仿宋_GB2312" w:hAnsi="仿宋_GB2312" w:eastAsia="仿宋_GB2312"/>
          <w:sz w:val="28"/>
        </w:rPr>
        <w:t>20. 沪渝高速(G50)上海境内路段</w:t>
      </w:r>
    </w:p>
    <w:p>
      <w:r>
        <w:rPr>
          <w:rFonts w:ascii="仿宋_GB2312" w:hAnsi="仿宋_GB2312" w:eastAsia="仿宋_GB2312"/>
          <w:sz w:val="28"/>
        </w:rPr>
        <w:t>21. 沪昆高速(G60)上海—浙江嘉兴段</w:t>
      </w:r>
    </w:p>
    <w:p>
      <w:r>
        <w:rPr>
          <w:rFonts w:ascii="仿宋_GB2312" w:hAnsi="仿宋_GB2312" w:eastAsia="仿宋_GB2312"/>
          <w:sz w:val="28"/>
        </w:rPr>
        <w:t>22. 浙江金华—衢州段</w:t>
      </w:r>
    </w:p>
    <w:p>
      <w:r>
        <w:rPr>
          <w:rFonts w:ascii="仿宋_GB2312" w:hAnsi="仿宋_GB2312" w:eastAsia="仿宋_GB2312"/>
          <w:sz w:val="28"/>
        </w:rPr>
        <w:t>23. 杭州湾环线(G92)上海—浙江嘉兴段</w:t>
      </w:r>
    </w:p>
    <w:p>
      <w:r>
        <w:rPr>
          <w:rFonts w:ascii="仿宋_GB2312" w:hAnsi="仿宋_GB2312" w:eastAsia="仿宋_GB2312"/>
          <w:sz w:val="28"/>
        </w:rPr>
        <w:t>24. 宁靖盐高速江苏盐城境内路段</w:t>
      </w:r>
    </w:p>
    <w:p>
      <w:r>
        <w:rPr>
          <w:rFonts w:ascii="仿宋_GB2312" w:hAnsi="仿宋_GB2312" w:eastAsia="仿宋_GB2312"/>
          <w:sz w:val="28"/>
        </w:rPr>
        <w:t>25. 沿江高速江苏张家港—常熟—太仓段</w:t>
      </w:r>
    </w:p>
    <w:p>
      <w:r>
        <w:rPr>
          <w:rFonts w:ascii="仿宋_GB2312" w:hAnsi="仿宋_GB2312" w:eastAsia="仿宋_GB2312"/>
          <w:sz w:val="28"/>
        </w:rPr>
        <w:t>26. 宿淮高速江苏淮安—盐城段</w:t>
      </w:r>
    </w:p>
    <w:p>
      <w:r>
        <w:rPr>
          <w:rFonts w:ascii="仿宋_GB2312" w:hAnsi="仿宋_GB2312" w:eastAsia="仿宋_GB2312"/>
          <w:sz w:val="28"/>
        </w:rPr>
        <w:t>27. 苏昆太高速江苏苏州—昆山—太仓段</w:t>
      </w:r>
    </w:p>
    <w:p>
      <w:r>
        <w:rPr>
          <w:rFonts w:ascii="仿宋_GB2312" w:hAnsi="仿宋_GB2312" w:eastAsia="仿宋_GB2312"/>
          <w:sz w:val="28"/>
        </w:rPr>
        <w:t>28. 杭新景高速浙江建德境内路段</w:t>
      </w:r>
    </w:p>
    <w:p>
      <w:r>
        <w:rPr>
          <w:rFonts w:ascii="仿宋_GB2312" w:hAnsi="仿宋_GB2312" w:eastAsia="仿宋_GB2312"/>
          <w:sz w:val="28"/>
        </w:rPr>
        <w:t>29. 龙丽高速浙江龙游—遂昌段</w:t>
      </w:r>
    </w:p>
    <w:p>
      <w:r>
        <w:rPr>
          <w:rFonts w:ascii="仿宋_GB2312" w:hAnsi="仿宋_GB2312" w:eastAsia="仿宋_GB2312"/>
          <w:sz w:val="28"/>
        </w:rPr>
        <w:t>30. 申嘉湖高速沪浙省界—浙江嘉兴段</w:t>
      </w:r>
    </w:p>
    <w:p>
      <w:r>
        <w:rPr>
          <w:rFonts w:ascii="仿宋_GB2312" w:hAnsi="仿宋_GB2312" w:eastAsia="仿宋_GB2312"/>
          <w:sz w:val="28"/>
        </w:rPr>
        <w:t>31. 204国道江苏赣榆—连云港—盐城—南通—上海段</w:t>
      </w:r>
    </w:p>
    <w:p>
      <w:r>
        <w:rPr>
          <w:rFonts w:ascii="仿宋_GB2312" w:hAnsi="仿宋_GB2312" w:eastAsia="仿宋_GB2312"/>
          <w:sz w:val="28"/>
        </w:rPr>
        <w:t>32. 205国道山东临沂—江苏淮安—观音寺段</w:t>
      </w:r>
    </w:p>
    <w:p>
      <w:r>
        <w:rPr>
          <w:rFonts w:ascii="仿宋_GB2312" w:hAnsi="仿宋_GB2312" w:eastAsia="仿宋_GB2312"/>
          <w:sz w:val="28"/>
        </w:rPr>
        <w:t>33. 206国道山东临沂境内路段</w:t>
      </w:r>
    </w:p>
    <w:p>
      <w:r>
        <w:rPr>
          <w:rFonts w:ascii="仿宋_GB2312" w:hAnsi="仿宋_GB2312" w:eastAsia="仿宋_GB2312"/>
          <w:sz w:val="28"/>
        </w:rPr>
        <w:t>34. 安徽宿州境内路段</w:t>
      </w:r>
    </w:p>
    <w:p>
      <w:r>
        <w:rPr>
          <w:rFonts w:ascii="仿宋_GB2312" w:hAnsi="仿宋_GB2312" w:eastAsia="仿宋_GB2312"/>
          <w:sz w:val="28"/>
        </w:rPr>
        <w:t>35. 310国道江苏连云港—港上段</w:t>
      </w:r>
    </w:p>
    <w:p>
      <w:r>
        <w:rPr>
          <w:rFonts w:ascii="仿宋_GB2312" w:hAnsi="仿宋_GB2312" w:eastAsia="仿宋_GB2312"/>
          <w:sz w:val="28"/>
        </w:rPr>
        <w:t>36. 312国道上海—江苏苏州段</w:t>
      </w:r>
    </w:p>
    <w:p>
      <w:r>
        <w:rPr>
          <w:rFonts w:ascii="仿宋_GB2312" w:hAnsi="仿宋_GB2312" w:eastAsia="仿宋_GB2312"/>
          <w:sz w:val="28"/>
        </w:rPr>
        <w:t>37. 318国道上海—上海青浦—江苏黎里段</w:t>
      </w:r>
    </w:p>
    <w:p>
      <w:r>
        <w:rPr>
          <w:rFonts w:ascii="仿宋_GB2312" w:hAnsi="仿宋_GB2312" w:eastAsia="仿宋_GB2312"/>
          <w:sz w:val="28"/>
        </w:rPr>
        <w:t>38. 320国道上海境内路段</w:t>
      </w:r>
    </w:p>
    <w:p>
      <w:r>
        <w:rPr>
          <w:rFonts w:ascii="仿宋_GB2312" w:hAnsi="仿宋_GB2312" w:eastAsia="仿宋_GB2312"/>
          <w:sz w:val="28"/>
        </w:rPr>
        <w:t>39. 浙江嘉兴境内路段</w:t>
      </w:r>
    </w:p>
    <w:p>
      <w:r>
        <w:rPr>
          <w:rFonts w:ascii="仿宋_GB2312" w:hAnsi="仿宋_GB2312" w:eastAsia="仿宋_GB2312"/>
          <w:sz w:val="28"/>
        </w:rPr>
        <w:t>40. 浙江建德—龙游—衢州段</w:t>
      </w:r>
    </w:p>
    <w:p>
      <w:r>
        <w:rPr>
          <w:rFonts w:ascii="仿宋_GB2312" w:hAnsi="仿宋_GB2312" w:eastAsia="仿宋_GB2312"/>
          <w:sz w:val="28"/>
        </w:rPr>
        <w:t>41. 327国道山东临沂—江苏连云港段</w:t>
      </w:r>
    </w:p>
    <w:p>
      <w:r>
        <w:rPr>
          <w:rFonts w:ascii="仿宋_GB2312" w:hAnsi="仿宋_GB2312" w:eastAsia="仿宋_GB2312"/>
          <w:sz w:val="28"/>
        </w:rPr>
        <w:t>42. 328国道江苏扬州—泰州—海安段</w:t>
      </w:r>
    </w:p>
    <w:p>
      <w:r>
        <w:rPr>
          <w:rFonts w:ascii="仿宋_GB2312" w:hAnsi="仿宋_GB2312" w:eastAsia="仿宋_GB2312"/>
          <w:sz w:val="28"/>
        </w:rPr>
        <w:t>43. 330国道浙江金华—兰溪—寿昌段</w:t>
      </w:r>
    </w:p>
    <w:p>
      <w:r>
        <w:rPr>
          <w:rFonts w:ascii="黑体" w:hAnsi="黑体" w:eastAsia="黑体"/>
          <w:b/>
          <w:sz w:val="32"/>
        </w:rPr>
        <w:t>三、 受大到暴雨影响的主要路段有：</w:t>
      </w:r>
    </w:p>
    <w:p>
      <w:r>
        <w:rPr>
          <w:rFonts w:ascii="仿宋_GB2312" w:hAnsi="仿宋_GB2312" w:eastAsia="仿宋_GB2312"/>
          <w:sz w:val="28"/>
        </w:rPr>
        <w:t>1. 京港澳高速(G4)广东佛冈境内路段</w:t>
      </w:r>
    </w:p>
    <w:p>
      <w:r>
        <w:rPr>
          <w:rFonts w:ascii="仿宋_GB2312" w:hAnsi="仿宋_GB2312" w:eastAsia="仿宋_GB2312"/>
          <w:sz w:val="28"/>
        </w:rPr>
        <w:t>2. 广东深圳境内路段</w:t>
      </w:r>
    </w:p>
    <w:p>
      <w:r>
        <w:rPr>
          <w:rFonts w:ascii="仿宋_GB2312" w:hAnsi="仿宋_GB2312" w:eastAsia="仿宋_GB2312"/>
          <w:sz w:val="28"/>
        </w:rPr>
        <w:t>3. 广澳高速(G4W)广东中山—澳门段</w:t>
      </w:r>
    </w:p>
    <w:p>
      <w:r>
        <w:rPr>
          <w:rFonts w:ascii="仿宋_GB2312" w:hAnsi="仿宋_GB2312" w:eastAsia="仿宋_GB2312"/>
          <w:sz w:val="28"/>
        </w:rPr>
        <w:t>4. 沈海高速(G15)广东深圳境内路段</w:t>
      </w:r>
    </w:p>
    <w:p>
      <w:r>
        <w:rPr>
          <w:rFonts w:ascii="仿宋_GB2312" w:hAnsi="仿宋_GB2312" w:eastAsia="仿宋_GB2312"/>
          <w:sz w:val="28"/>
        </w:rPr>
        <w:t>5. 广东鹤山—阳江—茂名段</w:t>
      </w:r>
    </w:p>
    <w:p>
      <w:r>
        <w:rPr>
          <w:rFonts w:ascii="仿宋_GB2312" w:hAnsi="仿宋_GB2312" w:eastAsia="仿宋_GB2312"/>
          <w:sz w:val="28"/>
        </w:rPr>
        <w:t>6. 长深高速(G25)广东兴宁—龙川段</w:t>
      </w:r>
    </w:p>
    <w:p>
      <w:r>
        <w:rPr>
          <w:rFonts w:ascii="仿宋_GB2312" w:hAnsi="仿宋_GB2312" w:eastAsia="仿宋_GB2312"/>
          <w:sz w:val="28"/>
        </w:rPr>
        <w:t>7. 龙河高速(G4511)广东和平境内路段</w:t>
      </w:r>
    </w:p>
    <w:p>
      <w:r>
        <w:rPr>
          <w:rFonts w:ascii="仿宋_GB2312" w:hAnsi="仿宋_GB2312" w:eastAsia="仿宋_GB2312"/>
          <w:sz w:val="28"/>
        </w:rPr>
        <w:t>8. 包茂高速(G65)重庆界石—南川—水江段</w:t>
      </w:r>
    </w:p>
    <w:p>
      <w:r>
        <w:rPr>
          <w:rFonts w:ascii="仿宋_GB2312" w:hAnsi="仿宋_GB2312" w:eastAsia="仿宋_GB2312"/>
          <w:sz w:val="28"/>
        </w:rPr>
        <w:t>9. 广西苍梧—岑溪段</w:t>
      </w:r>
    </w:p>
    <w:p>
      <w:r>
        <w:rPr>
          <w:rFonts w:ascii="仿宋_GB2312" w:hAnsi="仿宋_GB2312" w:eastAsia="仿宋_GB2312"/>
          <w:sz w:val="28"/>
        </w:rPr>
        <w:t>10. 兰海高速(G75)重庆—重庆綦江—渝黔省界段</w:t>
      </w:r>
    </w:p>
    <w:p>
      <w:r>
        <w:rPr>
          <w:rFonts w:ascii="仿宋_GB2312" w:hAnsi="仿宋_GB2312" w:eastAsia="仿宋_GB2312"/>
          <w:sz w:val="28"/>
        </w:rPr>
        <w:t>11. 贵州遵义境内路段</w:t>
      </w:r>
    </w:p>
    <w:p>
      <w:r>
        <w:rPr>
          <w:rFonts w:ascii="仿宋_GB2312" w:hAnsi="仿宋_GB2312" w:eastAsia="仿宋_GB2312"/>
          <w:sz w:val="28"/>
        </w:rPr>
        <w:t>12. 福银高速(G70)福建闽清—南平段</w:t>
      </w:r>
    </w:p>
    <w:p>
      <w:r>
        <w:rPr>
          <w:rFonts w:ascii="仿宋_GB2312" w:hAnsi="仿宋_GB2312" w:eastAsia="仿宋_GB2312"/>
          <w:sz w:val="28"/>
        </w:rPr>
        <w:t>13. 泉南高速(G72)广西邕宁境内路段</w:t>
      </w:r>
    </w:p>
    <w:p>
      <w:r>
        <w:rPr>
          <w:rFonts w:ascii="仿宋_GB2312" w:hAnsi="仿宋_GB2312" w:eastAsia="仿宋_GB2312"/>
          <w:sz w:val="28"/>
        </w:rPr>
        <w:t>14. 兰海高速(G75)南宁—广西北海段</w:t>
      </w:r>
    </w:p>
    <w:p>
      <w:r>
        <w:rPr>
          <w:rFonts w:ascii="仿宋_GB2312" w:hAnsi="仿宋_GB2312" w:eastAsia="仿宋_GB2312"/>
          <w:sz w:val="28"/>
        </w:rPr>
        <w:t>15. 钦东高速(G7511)广西钦州—防城港段</w:t>
      </w:r>
    </w:p>
    <w:p>
      <w:r>
        <w:rPr>
          <w:rFonts w:ascii="仿宋_GB2312" w:hAnsi="仿宋_GB2312" w:eastAsia="仿宋_GB2312"/>
          <w:sz w:val="28"/>
        </w:rPr>
        <w:t>16. 汕昆高速(G78)广东揭阳—丰顺段</w:t>
      </w:r>
    </w:p>
    <w:p>
      <w:r>
        <w:rPr>
          <w:rFonts w:ascii="仿宋_GB2312" w:hAnsi="仿宋_GB2312" w:eastAsia="仿宋_GB2312"/>
          <w:sz w:val="28"/>
        </w:rPr>
        <w:t>17. 广昆高速(G80)广东肇庆—云浮段</w:t>
      </w:r>
    </w:p>
    <w:p>
      <w:r>
        <w:rPr>
          <w:rFonts w:ascii="仿宋_GB2312" w:hAnsi="仿宋_GB2312" w:eastAsia="仿宋_GB2312"/>
          <w:sz w:val="28"/>
        </w:rPr>
        <w:t>18. 广西梧州—安平—岑溪段</w:t>
      </w:r>
    </w:p>
    <w:p>
      <w:r>
        <w:rPr>
          <w:rFonts w:ascii="仿宋_GB2312" w:hAnsi="仿宋_GB2312" w:eastAsia="仿宋_GB2312"/>
          <w:sz w:val="28"/>
        </w:rPr>
        <w:t>19. 广西贵港—南宁段</w:t>
      </w:r>
    </w:p>
    <w:p>
      <w:r>
        <w:rPr>
          <w:rFonts w:ascii="仿宋_GB2312" w:hAnsi="仿宋_GB2312" w:eastAsia="仿宋_GB2312"/>
          <w:sz w:val="28"/>
        </w:rPr>
        <w:t>20. 成渝环线(G93)重庆境内路段</w:t>
      </w:r>
    </w:p>
    <w:p>
      <w:r>
        <w:rPr>
          <w:rFonts w:ascii="仿宋_GB2312" w:hAnsi="仿宋_GB2312" w:eastAsia="仿宋_GB2312"/>
          <w:sz w:val="28"/>
        </w:rPr>
        <w:t>21. 珠三角环线(G94)广东珠海境内路段</w:t>
      </w:r>
    </w:p>
    <w:p>
      <w:r>
        <w:rPr>
          <w:rFonts w:ascii="仿宋_GB2312" w:hAnsi="仿宋_GB2312" w:eastAsia="仿宋_GB2312"/>
          <w:sz w:val="28"/>
        </w:rPr>
        <w:t>22. 广东江门境内路段</w:t>
      </w:r>
    </w:p>
    <w:p>
      <w:r>
        <w:rPr>
          <w:rFonts w:ascii="仿宋_GB2312" w:hAnsi="仿宋_GB2312" w:eastAsia="仿宋_GB2312"/>
          <w:sz w:val="28"/>
        </w:rPr>
        <w:t>23. 广东深圳境内路段</w:t>
      </w:r>
    </w:p>
    <w:p>
      <w:r>
        <w:rPr>
          <w:rFonts w:ascii="仿宋_GB2312" w:hAnsi="仿宋_GB2312" w:eastAsia="仿宋_GB2312"/>
          <w:sz w:val="28"/>
        </w:rPr>
        <w:t>24. 西部沿海高速广东斗门—海晏—阳江段</w:t>
      </w:r>
    </w:p>
    <w:p>
      <w:r>
        <w:rPr>
          <w:rFonts w:ascii="仿宋_GB2312" w:hAnsi="仿宋_GB2312" w:eastAsia="仿宋_GB2312"/>
          <w:sz w:val="28"/>
        </w:rPr>
        <w:t>25. 105国道广东新丰境内路段</w:t>
      </w:r>
    </w:p>
    <w:p>
      <w:r>
        <w:rPr>
          <w:rFonts w:ascii="仿宋_GB2312" w:hAnsi="仿宋_GB2312" w:eastAsia="仿宋_GB2312"/>
          <w:sz w:val="28"/>
        </w:rPr>
        <w:t>26. 广东珠海境内路段</w:t>
      </w:r>
    </w:p>
    <w:p>
      <w:r>
        <w:rPr>
          <w:rFonts w:ascii="仿宋_GB2312" w:hAnsi="仿宋_GB2312" w:eastAsia="仿宋_GB2312"/>
          <w:sz w:val="28"/>
        </w:rPr>
        <w:t>27. 106国道广东佛冈境内路段</w:t>
      </w:r>
    </w:p>
    <w:p>
      <w:r>
        <w:rPr>
          <w:rFonts w:ascii="仿宋_GB2312" w:hAnsi="仿宋_GB2312" w:eastAsia="仿宋_GB2312"/>
          <w:sz w:val="28"/>
        </w:rPr>
        <w:t>28. 107国道广东清远境内路段</w:t>
      </w:r>
    </w:p>
    <w:p>
      <w:r>
        <w:rPr>
          <w:rFonts w:ascii="仿宋_GB2312" w:hAnsi="仿宋_GB2312" w:eastAsia="仿宋_GB2312"/>
          <w:sz w:val="28"/>
        </w:rPr>
        <w:t>29. 205国道福建南平境内路段</w:t>
      </w:r>
    </w:p>
    <w:p>
      <w:r>
        <w:rPr>
          <w:rFonts w:ascii="仿宋_GB2312" w:hAnsi="仿宋_GB2312" w:eastAsia="仿宋_GB2312"/>
          <w:sz w:val="28"/>
        </w:rPr>
        <w:t>30. 福建永安境内路段</w:t>
      </w:r>
    </w:p>
    <w:p>
      <w:r>
        <w:rPr>
          <w:rFonts w:ascii="仿宋_GB2312" w:hAnsi="仿宋_GB2312" w:eastAsia="仿宋_GB2312"/>
          <w:sz w:val="28"/>
        </w:rPr>
        <w:t>31. 广东兴宁—龙川—河源段</w:t>
      </w:r>
    </w:p>
    <w:p>
      <w:r>
        <w:rPr>
          <w:rFonts w:ascii="仿宋_GB2312" w:hAnsi="仿宋_GB2312" w:eastAsia="仿宋_GB2312"/>
          <w:sz w:val="28"/>
        </w:rPr>
        <w:t>32. 206国道广东丰顺—揭阳段</w:t>
      </w:r>
    </w:p>
    <w:p>
      <w:r>
        <w:rPr>
          <w:rFonts w:ascii="仿宋_GB2312" w:hAnsi="仿宋_GB2312" w:eastAsia="仿宋_GB2312"/>
          <w:sz w:val="28"/>
        </w:rPr>
        <w:t>33. 207国道广西梧州—广东高州段</w:t>
      </w:r>
    </w:p>
    <w:p>
      <w:r>
        <w:rPr>
          <w:rFonts w:ascii="仿宋_GB2312" w:hAnsi="仿宋_GB2312" w:eastAsia="仿宋_GB2312"/>
          <w:sz w:val="28"/>
        </w:rPr>
        <w:t>34. 209国道广西灵山—北海段</w:t>
      </w:r>
    </w:p>
    <w:p>
      <w:r>
        <w:rPr>
          <w:rFonts w:ascii="仿宋_GB2312" w:hAnsi="仿宋_GB2312" w:eastAsia="仿宋_GB2312"/>
          <w:sz w:val="28"/>
        </w:rPr>
        <w:t>35. 210国道重庆—重庆綦江—渝黔省界段</w:t>
      </w:r>
    </w:p>
    <w:p>
      <w:r>
        <w:rPr>
          <w:rFonts w:ascii="仿宋_GB2312" w:hAnsi="仿宋_GB2312" w:eastAsia="仿宋_GB2312"/>
          <w:sz w:val="28"/>
        </w:rPr>
        <w:t>36. 贵州遵义境内路段</w:t>
      </w:r>
    </w:p>
    <w:p>
      <w:r>
        <w:rPr>
          <w:rFonts w:ascii="仿宋_GB2312" w:hAnsi="仿宋_GB2312" w:eastAsia="仿宋_GB2312"/>
          <w:sz w:val="28"/>
        </w:rPr>
        <w:t>37. 贵州息烽境内路段</w:t>
      </w:r>
    </w:p>
    <w:p>
      <w:r>
        <w:rPr>
          <w:rFonts w:ascii="仿宋_GB2312" w:hAnsi="仿宋_GB2312" w:eastAsia="仿宋_GB2312"/>
          <w:sz w:val="28"/>
        </w:rPr>
        <w:t>38. 316国道福建闽侯—闽清—南平段</w:t>
      </w:r>
    </w:p>
    <w:p>
      <w:r>
        <w:rPr>
          <w:rFonts w:ascii="仿宋_GB2312" w:hAnsi="仿宋_GB2312" w:eastAsia="仿宋_GB2312"/>
          <w:sz w:val="28"/>
        </w:rPr>
        <w:t>39. 321国道广东云安—广西梧州段</w:t>
      </w:r>
    </w:p>
    <w:p>
      <w:r>
        <w:rPr>
          <w:rFonts w:ascii="仿宋_GB2312" w:hAnsi="仿宋_GB2312" w:eastAsia="仿宋_GB2312"/>
          <w:sz w:val="28"/>
        </w:rPr>
        <w:t>40. 324国道广东高要—云浮—广西玉林—贵港段</w:t>
      </w:r>
    </w:p>
    <w:p>
      <w:r>
        <w:rPr>
          <w:rFonts w:ascii="仿宋_GB2312" w:hAnsi="仿宋_GB2312" w:eastAsia="仿宋_GB2312"/>
          <w:sz w:val="28"/>
        </w:rPr>
        <w:t>41. 325国道广东开平—阳江—电白段</w:t>
      </w:r>
    </w:p>
    <w:p>
      <w:r>
        <w:rPr>
          <w:rFonts w:ascii="仿宋_GB2312" w:hAnsi="仿宋_GB2312" w:eastAsia="仿宋_GB2312"/>
          <w:sz w:val="28"/>
        </w:rPr>
        <w:t>42. 广西合浦—钦州—南宁段</w:t>
      </w:r>
    </w:p>
    <w:p>
      <w:r>
        <w:rPr>
          <w:rFonts w:ascii="仿宋_GB2312" w:hAnsi="仿宋_GB2312" w:eastAsia="仿宋_GB2312"/>
          <w:sz w:val="28"/>
        </w:rPr>
        <w:t>43. 326国道贵州湄潭—遵义段</w:t>
      </w:r>
    </w:p>
    <w:p>
      <w:r>
        <w:rPr>
          <w:rFonts w:ascii="黑体" w:hAnsi="黑体" w:eastAsia="黑体"/>
          <w:b/>
          <w:sz w:val="32"/>
        </w:rPr>
        <w:t>四、 受雷暴影响的主要路段有：</w:t>
      </w:r>
    </w:p>
    <w:p>
      <w:r>
        <w:rPr>
          <w:rFonts w:ascii="仿宋_GB2312" w:hAnsi="仿宋_GB2312" w:eastAsia="仿宋_GB2312"/>
          <w:sz w:val="28"/>
        </w:rPr>
        <w:t>1. 京沪高速(G2)山东禹城境内路段</w:t>
      </w:r>
    </w:p>
    <w:p>
      <w:r>
        <w:rPr>
          <w:rFonts w:ascii="仿宋_GB2312" w:hAnsi="仿宋_GB2312" w:eastAsia="仿宋_GB2312"/>
          <w:sz w:val="28"/>
        </w:rPr>
        <w:t>2. 京台高速(G3)山东禹城境内路段</w:t>
      </w:r>
    </w:p>
    <w:p>
      <w:r>
        <w:rPr>
          <w:rFonts w:ascii="仿宋_GB2312" w:hAnsi="仿宋_GB2312" w:eastAsia="仿宋_GB2312"/>
          <w:sz w:val="28"/>
        </w:rPr>
        <w:t>3. 京港澳高速(G4)广州境内路段</w:t>
      </w:r>
    </w:p>
    <w:p>
      <w:r>
        <w:rPr>
          <w:rFonts w:ascii="仿宋_GB2312" w:hAnsi="仿宋_GB2312" w:eastAsia="仿宋_GB2312"/>
          <w:sz w:val="28"/>
        </w:rPr>
        <w:t>4. 沈海高速(G15)广东东莞—广州段</w:t>
      </w:r>
    </w:p>
    <w:p>
      <w:r>
        <w:rPr>
          <w:rFonts w:ascii="仿宋_GB2312" w:hAnsi="仿宋_GB2312" w:eastAsia="仿宋_GB2312"/>
          <w:sz w:val="28"/>
        </w:rPr>
        <w:t>5. 青银高速(G20)山东淄博—济南段</w:t>
      </w:r>
    </w:p>
    <w:p>
      <w:r>
        <w:rPr>
          <w:rFonts w:ascii="仿宋_GB2312" w:hAnsi="仿宋_GB2312" w:eastAsia="仿宋_GB2312"/>
          <w:sz w:val="28"/>
        </w:rPr>
        <w:t>6. 河北新河境内路段</w:t>
      </w:r>
    </w:p>
    <w:p>
      <w:r>
        <w:rPr>
          <w:rFonts w:ascii="仿宋_GB2312" w:hAnsi="仿宋_GB2312" w:eastAsia="仿宋_GB2312"/>
          <w:sz w:val="28"/>
        </w:rPr>
        <w:t>7. 长深高速(G25)山东广饶—青州段</w:t>
      </w:r>
    </w:p>
    <w:p>
      <w:r>
        <w:rPr>
          <w:rFonts w:ascii="仿宋_GB2312" w:hAnsi="仿宋_GB2312" w:eastAsia="仿宋_GB2312"/>
          <w:sz w:val="28"/>
        </w:rPr>
        <w:t>8. 大广高速(G45)广东从化—广州段</w:t>
      </w:r>
    </w:p>
    <w:p>
      <w:r>
        <w:rPr>
          <w:rFonts w:ascii="仿宋_GB2312" w:hAnsi="仿宋_GB2312" w:eastAsia="仿宋_GB2312"/>
          <w:sz w:val="28"/>
        </w:rPr>
        <w:t>9. 广昆高速(G80)广州境内路段</w:t>
      </w:r>
    </w:p>
    <w:p>
      <w:r>
        <w:rPr>
          <w:rFonts w:ascii="仿宋_GB2312" w:hAnsi="仿宋_GB2312" w:eastAsia="仿宋_GB2312"/>
          <w:sz w:val="28"/>
        </w:rPr>
        <w:t>10. 珠三角环线(G94)广东东莞境内路段</w:t>
      </w:r>
    </w:p>
    <w:p>
      <w:r>
        <w:rPr>
          <w:rFonts w:ascii="仿宋_GB2312" w:hAnsi="仿宋_GB2312" w:eastAsia="仿宋_GB2312"/>
          <w:sz w:val="28"/>
        </w:rPr>
        <w:t>11. 滨博高速山东淄博境内路段</w:t>
      </w:r>
    </w:p>
    <w:p>
      <w:r>
        <w:rPr>
          <w:rFonts w:ascii="仿宋_GB2312" w:hAnsi="仿宋_GB2312" w:eastAsia="仿宋_GB2312"/>
          <w:sz w:val="28"/>
        </w:rPr>
        <w:t>12. 广惠高速广州—广东增城段</w:t>
      </w:r>
    </w:p>
    <w:p>
      <w:r>
        <w:rPr>
          <w:rFonts w:ascii="仿宋_GB2312" w:hAnsi="仿宋_GB2312" w:eastAsia="仿宋_GB2312"/>
          <w:sz w:val="28"/>
        </w:rPr>
        <w:t>13. 104国道山东临邑—济南段</w:t>
      </w:r>
    </w:p>
    <w:p>
      <w:r>
        <w:rPr>
          <w:rFonts w:ascii="仿宋_GB2312" w:hAnsi="仿宋_GB2312" w:eastAsia="仿宋_GB2312"/>
          <w:sz w:val="28"/>
        </w:rPr>
        <w:t>14. 105国道广东从化—广州段</w:t>
      </w:r>
    </w:p>
    <w:p>
      <w:r>
        <w:rPr>
          <w:rFonts w:ascii="仿宋_GB2312" w:hAnsi="仿宋_GB2312" w:eastAsia="仿宋_GB2312"/>
          <w:sz w:val="28"/>
        </w:rPr>
        <w:t>15. 106国道河北威县境内路段</w:t>
      </w:r>
    </w:p>
    <w:p>
      <w:r>
        <w:rPr>
          <w:rFonts w:ascii="仿宋_GB2312" w:hAnsi="仿宋_GB2312" w:eastAsia="仿宋_GB2312"/>
          <w:sz w:val="28"/>
        </w:rPr>
        <w:t>16. 广州境内路段</w:t>
      </w:r>
    </w:p>
    <w:p>
      <w:r>
        <w:rPr>
          <w:rFonts w:ascii="仿宋_GB2312" w:hAnsi="仿宋_GB2312" w:eastAsia="仿宋_GB2312"/>
          <w:sz w:val="28"/>
        </w:rPr>
        <w:t>17. 205国道山东庆云境内路段</w:t>
      </w:r>
    </w:p>
    <w:p>
      <w:r>
        <w:rPr>
          <w:rFonts w:ascii="仿宋_GB2312" w:hAnsi="仿宋_GB2312" w:eastAsia="仿宋_GB2312"/>
          <w:sz w:val="28"/>
        </w:rPr>
        <w:t>18. 山东高城—周村段</w:t>
      </w:r>
    </w:p>
    <w:p>
      <w:r>
        <w:rPr>
          <w:rFonts w:ascii="仿宋_GB2312" w:hAnsi="仿宋_GB2312" w:eastAsia="仿宋_GB2312"/>
          <w:sz w:val="28"/>
        </w:rPr>
        <w:t>19. 广州境内路段</w:t>
      </w:r>
    </w:p>
    <w:p>
      <w:r>
        <w:rPr>
          <w:rFonts w:ascii="仿宋_GB2312" w:hAnsi="仿宋_GB2312" w:eastAsia="仿宋_GB2312"/>
          <w:sz w:val="28"/>
        </w:rPr>
        <w:t>20. 220国道山东济阳—济南段</w:t>
      </w:r>
    </w:p>
    <w:p>
      <w:r>
        <w:rPr>
          <w:rFonts w:ascii="仿宋_GB2312" w:hAnsi="仿宋_GB2312" w:eastAsia="仿宋_GB2312"/>
          <w:sz w:val="28"/>
        </w:rPr>
        <w:t>21. 308国道山东淄博—济南段</w:t>
      </w:r>
    </w:p>
    <w:p>
      <w:r>
        <w:rPr>
          <w:rFonts w:ascii="仿宋_GB2312" w:hAnsi="仿宋_GB2312" w:eastAsia="仿宋_GB2312"/>
          <w:sz w:val="28"/>
        </w:rPr>
        <w:t>22. 鲁冀省界—河北清河段</w:t>
      </w:r>
    </w:p>
    <w:p>
      <w:r>
        <w:rPr>
          <w:rFonts w:ascii="仿宋_GB2312" w:hAnsi="仿宋_GB2312" w:eastAsia="仿宋_GB2312"/>
          <w:sz w:val="28"/>
        </w:rPr>
        <w:t>23. 309国道山东淄博—济南段</w:t>
      </w:r>
    </w:p>
    <w:p>
      <w:r>
        <w:rPr>
          <w:rFonts w:ascii="仿宋_GB2312" w:hAnsi="仿宋_GB2312" w:eastAsia="仿宋_GB2312"/>
          <w:sz w:val="28"/>
        </w:rPr>
        <w:t>24. 324国道广东增城境内路段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